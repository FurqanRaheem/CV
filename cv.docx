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B8CA" w14:textId="19B419A4" w:rsidR="00FA7D40" w:rsidRDefault="00CC443A">
      <w:pPr>
        <w:jc w:val="center"/>
      </w:pPr>
      <w:r>
        <w:rPr>
          <w:sz w:val="36"/>
        </w:rPr>
        <w:t>Furqan Khan</w:t>
      </w:r>
      <w:r>
        <w:rPr>
          <w:sz w:val="36"/>
        </w:rPr>
        <w:br/>
      </w:r>
      <w:r>
        <w:rPr>
          <w:sz w:val="24"/>
        </w:rPr>
        <w:t>191 Tennyson Place, Bradford BD3 0AE</w:t>
      </w:r>
      <w:r>
        <w:rPr>
          <w:sz w:val="24"/>
        </w:rPr>
        <w:br/>
        <w:t>☏07746435680✉furqanraheem10@gmail.com</w:t>
      </w:r>
    </w:p>
    <w:p w14:paraId="302DFA25" w14:textId="77777777" w:rsidR="00FA7D40" w:rsidRDefault="00CC443A">
      <w:pPr>
        <w:pBdr>
          <w:bottom w:val="single" w:sz="35" w:space="1" w:color="2E74BC"/>
        </w:pBdr>
      </w:pPr>
      <w:r>
        <w:rPr>
          <w:b/>
          <w:sz w:val="28"/>
        </w:rPr>
        <w:t>Personal Statement</w:t>
      </w:r>
    </w:p>
    <w:p w14:paraId="6EE23255" w14:textId="77777777" w:rsidR="00FA7D40" w:rsidRDefault="00CC443A">
      <w:r>
        <w:t xml:space="preserve">An A-levels student with a proven leadership ability in an educational, fitness and professional setting. Being resilient and confident, I work </w:t>
      </w:r>
      <w:r>
        <w:t>well under pressure and remain positive in any situation I face, thriving off challenges. I provide timely, efficient and accurate support where required to meet the business needs. I have a friendly personality, an inquiring mind and a hunger for acquirin</w:t>
      </w:r>
      <w:r>
        <w:t>g knowledge. I always aim to give 100% to any given task and remain motivated to work well within a team and on my own initiative. I am currently seeking to move up in my career, take on more responsibilities and learn new skills in a new environment. I am</w:t>
      </w:r>
      <w:r>
        <w:t xml:space="preserve"> passionate to use my current skills and experience to help a business meet its goals and simultaneously broaden my own knowledge and skillset.</w:t>
      </w:r>
    </w:p>
    <w:p w14:paraId="76B1DF5C" w14:textId="77777777" w:rsidR="00FA7D40" w:rsidRDefault="00CC443A">
      <w:pPr>
        <w:pBdr>
          <w:bottom w:val="single" w:sz="35" w:space="1" w:color="2E74BC"/>
        </w:pBdr>
      </w:pPr>
      <w:r>
        <w:rPr>
          <w:b/>
          <w:sz w:val="28"/>
        </w:rPr>
        <w:t>Key Skills</w:t>
      </w:r>
    </w:p>
    <w:p w14:paraId="20D2CFA0" w14:textId="77777777" w:rsidR="00FA7D40" w:rsidRDefault="00CC443A">
      <w:pPr>
        <w:pBdr>
          <w:bottom w:val="single" w:sz="35" w:space="1" w:color="2E74BC"/>
        </w:pBdr>
      </w:pPr>
      <w:r>
        <w:rPr>
          <w:b/>
          <w:sz w:val="28"/>
        </w:rPr>
        <w:t>Employment History</w:t>
      </w:r>
    </w:p>
    <w:p w14:paraId="5273E2B3" w14:textId="77777777" w:rsidR="00FA7D40" w:rsidRDefault="00CC443A">
      <w:pPr>
        <w:pBdr>
          <w:bottom w:val="single" w:sz="35" w:space="1" w:color="2E74BC"/>
        </w:pBdr>
      </w:pPr>
      <w:r>
        <w:rPr>
          <w:b/>
          <w:sz w:val="28"/>
        </w:rPr>
        <w:t>Education</w:t>
      </w:r>
    </w:p>
    <w:sectPr w:rsidR="00FA7D40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443A"/>
    <w:rsid w:val="00FA7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BBB2D13-EEDD-48AC-A816-DEB94FEB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Khan, Furqan Raheem (Student)</cp:lastModifiedBy>
  <cp:revision>2</cp:revision>
  <dcterms:created xsi:type="dcterms:W3CDTF">2013-12-23T23:15:00Z</dcterms:created>
  <dcterms:modified xsi:type="dcterms:W3CDTF">2022-01-27T16:24:00Z</dcterms:modified>
  <cp:category/>
</cp:coreProperties>
</file>